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07C8" w14:textId="77777777" w:rsidR="008E067E" w:rsidRDefault="002D4BC9">
      <w:pPr>
        <w:pStyle w:val="Title"/>
      </w:pPr>
      <w:r>
        <w:t>Document Title</w:t>
      </w:r>
    </w:p>
    <w:p w14:paraId="6E198D12" w14:textId="5D08BC1C" w:rsidR="008E067E" w:rsidRDefault="002D4BC9">
      <w:r>
        <w:t>no one can create a word</w:t>
      </w:r>
    </w:p>
    <w:p w14:paraId="06BAE78C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BC9">
        <w:rPr>
          <w:rFonts w:ascii="Consolas" w:eastAsia="Times New Roman" w:hAnsi="Consolas" w:cs="Times New Roman"/>
          <w:color w:val="DCDCAA"/>
          <w:sz w:val="21"/>
          <w:szCs w:val="21"/>
        </w:rPr>
        <w:t>add_text_to_word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B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BC9">
        <w:rPr>
          <w:rFonts w:ascii="Consolas" w:eastAsia="Times New Roman" w:hAnsi="Consolas" w:cs="Times New Roman"/>
          <w:color w:val="CE9178"/>
          <w:sz w:val="21"/>
          <w:szCs w:val="21"/>
        </w:rPr>
        <w:t>'Normal'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B51A95F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BC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6DB6E3E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B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BC9">
        <w:rPr>
          <w:rFonts w:ascii="Consolas" w:eastAsia="Times New Roman" w:hAnsi="Consolas" w:cs="Times New Roman"/>
          <w:color w:val="4EC9B0"/>
          <w:sz w:val="21"/>
          <w:szCs w:val="21"/>
        </w:rPr>
        <w:t>docx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BC9">
        <w:rPr>
          <w:rFonts w:ascii="Consolas" w:eastAsia="Times New Roman" w:hAnsi="Consolas" w:cs="Times New Roman"/>
          <w:color w:val="DCDCAA"/>
          <w:sz w:val="21"/>
          <w:szCs w:val="21"/>
        </w:rPr>
        <w:t>Document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20F3FF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BC9">
        <w:rPr>
          <w:rFonts w:ascii="Consolas" w:eastAsia="Times New Roman" w:hAnsi="Consolas" w:cs="Times New Roman"/>
          <w:color w:val="DCDCAA"/>
          <w:sz w:val="21"/>
          <w:szCs w:val="21"/>
        </w:rPr>
        <w:t>add_paragraph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BC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3D75AC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D4BC9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2D82106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B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D4BC9">
        <w:rPr>
          <w:rFonts w:ascii="Consolas" w:eastAsia="Times New Roman" w:hAnsi="Consolas" w:cs="Times New Roman"/>
          <w:color w:val="CE9178"/>
          <w:sz w:val="21"/>
          <w:szCs w:val="21"/>
        </w:rPr>
        <w:t>"Text added to '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file_path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4BC9">
        <w:rPr>
          <w:rFonts w:ascii="Consolas" w:eastAsia="Times New Roman" w:hAnsi="Consolas" w:cs="Times New Roman"/>
          <w:color w:val="CE9178"/>
          <w:sz w:val="21"/>
          <w:szCs w:val="21"/>
        </w:rPr>
        <w:t>' with style '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4BC9">
        <w:rPr>
          <w:rFonts w:ascii="Consolas" w:eastAsia="Times New Roman" w:hAnsi="Consolas" w:cs="Times New Roman"/>
          <w:color w:val="CE9178"/>
          <w:sz w:val="21"/>
          <w:szCs w:val="21"/>
        </w:rPr>
        <w:t>'."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877BF58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D4BC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BC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BC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4F4567B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D4BC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D4BC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 adding text to Word document: 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4BC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D4BC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4B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D4BC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A67968" w14:textId="77777777" w:rsidR="002D4BC9" w:rsidRPr="002D4BC9" w:rsidRDefault="002D4BC9" w:rsidP="002D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558E9" w14:textId="77777777" w:rsidR="002D4BC9" w:rsidRDefault="002D4BC9"/>
    <w:sectPr w:rsidR="002D4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4BC9"/>
    <w:rsid w:val="00326F90"/>
    <w:rsid w:val="008E06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73520FA"/>
  <w14:defaultImageDpi w14:val="300"/>
  <w15:docId w15:val="{C8812AFB-E370-40F5-BE6A-61A395F9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Trường Nguyễn</cp:lastModifiedBy>
  <cp:revision>2</cp:revision>
  <dcterms:created xsi:type="dcterms:W3CDTF">2013-12-23T23:15:00Z</dcterms:created>
  <dcterms:modified xsi:type="dcterms:W3CDTF">2024-09-29T15:43:00Z</dcterms:modified>
  <cp:category/>
</cp:coreProperties>
</file>